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18880-2023 i Nässjö kommun</w:t>
      </w:r>
    </w:p>
    <w:p>
      <w:r>
        <w:t>Detta dokument behandlar höga naturvärden i avverkningsamälan A 18880-2023 i Nässjö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18880-2023.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6372065, E 475866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